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76" w:rsidRDefault="00DF2676" w:rsidP="00DF2676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9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时间与日期</w:t>
      </w:r>
    </w:p>
    <w:p w:rsidR="00DF2676" w:rsidRDefault="00DF2676" w:rsidP="00DF2676">
      <w:pPr>
        <w:jc w:val="left"/>
        <w:rPr>
          <w:rFonts w:hint="eastAsia"/>
          <w:color w:val="800000"/>
        </w:rPr>
      </w:pPr>
    </w:p>
    <w:p w:rsidR="00DF2676" w:rsidRDefault="00DF2676" w:rsidP="00DF26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DF2676" w:rsidRDefault="00DF2676" w:rsidP="00DF26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Date</w:t>
      </w:r>
      <w:r>
        <w:rPr>
          <w:rFonts w:hint="eastAsia"/>
          <w:color w:val="800000"/>
        </w:rPr>
        <w:t>类型</w:t>
      </w:r>
    </w:p>
    <w:p w:rsidR="00DF2676" w:rsidRDefault="00DF2676" w:rsidP="00DF26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通用的方法</w:t>
      </w:r>
    </w:p>
    <w:p w:rsidR="00DF2676" w:rsidRDefault="00DF2676" w:rsidP="00DF26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格式化方法</w:t>
      </w:r>
    </w:p>
    <w:p w:rsidR="00DF2676" w:rsidRDefault="00DF2676" w:rsidP="00DF26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组件方法</w:t>
      </w:r>
    </w:p>
    <w:p w:rsidR="00DF2676" w:rsidRDefault="00DF2676" w:rsidP="00DF2676">
      <w:pPr>
        <w:jc w:val="left"/>
        <w:rPr>
          <w:rFonts w:hint="eastAsia"/>
          <w:color w:val="800000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提供了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类型来处理时间和日期。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类型内置一系列获取和设置日期时间信息的方法。</w:t>
      </w:r>
    </w:p>
    <w:p w:rsidR="00DF2676" w:rsidRDefault="00DF2676" w:rsidP="00DF2676">
      <w:pPr>
        <w:jc w:val="left"/>
        <w:rPr>
          <w:rFonts w:hint="eastAsia"/>
          <w:color w:val="333333"/>
        </w:rPr>
      </w:pPr>
    </w:p>
    <w:p w:rsidR="00DF2676" w:rsidRDefault="00DF2676" w:rsidP="00DF2676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Date</w:t>
      </w:r>
      <w:r>
        <w:rPr>
          <w:rFonts w:hint="eastAsia"/>
          <w:b/>
          <w:bCs/>
          <w:color w:val="333333"/>
        </w:rPr>
        <w:t>类型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类型是在早期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中</w:t>
      </w:r>
      <w:r>
        <w:rPr>
          <w:rFonts w:hint="eastAsia"/>
          <w:color w:val="333333"/>
        </w:rPr>
        <w:t>java.util.Date</w:t>
      </w:r>
      <w:r>
        <w:rPr>
          <w:rFonts w:hint="eastAsia"/>
          <w:color w:val="333333"/>
        </w:rPr>
        <w:t>类基础上构建的。为此，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类型使用</w:t>
      </w:r>
      <w:r>
        <w:rPr>
          <w:rFonts w:hint="eastAsia"/>
          <w:color w:val="333333"/>
        </w:rPr>
        <w:t>UTC (Coordinated Universal Time</w:t>
      </w:r>
      <w:r>
        <w:rPr>
          <w:rFonts w:hint="eastAsia"/>
          <w:color w:val="333333"/>
        </w:rPr>
        <w:t>，国际协调时间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又称世界统一时间</w:t>
      </w:r>
      <w:r>
        <w:rPr>
          <w:rFonts w:hint="eastAsia"/>
          <w:color w:val="333333"/>
        </w:rPr>
        <w:t>]) 1970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月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日午夜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零时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开始经过的毫秒来保存日期。在使用这种数据存储格式的条件下，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类型保存的日期能够精确到</w:t>
      </w:r>
      <w:r>
        <w:rPr>
          <w:rFonts w:hint="eastAsia"/>
          <w:color w:val="333333"/>
        </w:rPr>
        <w:t>1970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月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日之前或之后的</w:t>
      </w:r>
      <w:r>
        <w:rPr>
          <w:rFonts w:hint="eastAsia"/>
          <w:color w:val="333333"/>
        </w:rPr>
        <w:t>285616</w:t>
      </w:r>
      <w:r>
        <w:rPr>
          <w:rFonts w:hint="eastAsia"/>
          <w:color w:val="333333"/>
        </w:rPr>
        <w:t>年。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创建一个日期对象，使用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运算符和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构造方法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构造函数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即可。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new Date();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创建一个日期对象</w:t>
      </w:r>
    </w:p>
    <w:p w:rsidR="00DF2676" w:rsidRDefault="00DF2676" w:rsidP="00DF2676">
      <w:pPr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在调用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构造方法而不传递参数的情况下，新建的对象自动获取当前的时间和日期。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不同浏览器显示不同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提供了两个方法，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Date.UTC()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方法接收一个表示日期的字符串参数，然后尝试根据这个字符串返回相应的毫秒数。</w:t>
      </w:r>
      <w:r>
        <w:rPr>
          <w:rFonts w:hint="eastAsia"/>
          <w:color w:val="333333"/>
        </w:rPr>
        <w:t>ECMA-262</w:t>
      </w:r>
      <w:r>
        <w:rPr>
          <w:rFonts w:hint="eastAsia"/>
          <w:color w:val="333333"/>
        </w:rPr>
        <w:t>没有定义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应该支持哪种日期格式，因此方法的行为因实现而异，因地区而异。默认通常接收的日期格式如下：</w:t>
      </w:r>
    </w:p>
    <w:p w:rsidR="00DF2676" w:rsidRDefault="00DF2676" w:rsidP="00DF26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月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日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，如</w:t>
      </w:r>
      <w:r>
        <w:rPr>
          <w:rFonts w:hint="eastAsia"/>
          <w:color w:val="333333"/>
        </w:rPr>
        <w:t>6/13/2011;</w:t>
      </w:r>
    </w:p>
    <w:p w:rsidR="00DF2676" w:rsidRDefault="00DF2676" w:rsidP="00DF26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英文月名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日</w:t>
      </w:r>
      <w:r>
        <w:rPr>
          <w:rFonts w:hint="eastAsia"/>
          <w:color w:val="333333"/>
        </w:rPr>
        <w:t xml:space="preserve">, 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，如</w:t>
      </w:r>
      <w:r>
        <w:rPr>
          <w:rFonts w:hint="eastAsia"/>
          <w:color w:val="333333"/>
        </w:rPr>
        <w:t xml:space="preserve"> May 25, 2004;</w:t>
      </w:r>
    </w:p>
    <w:p w:rsidR="00DF2676" w:rsidRDefault="00DF2676" w:rsidP="00DF26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英文星期几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英文月名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日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时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t>分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t>秒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时区</w:t>
      </w:r>
      <w:r>
        <w:rPr>
          <w:rFonts w:hint="eastAsia"/>
          <w:color w:val="333333"/>
        </w:rPr>
        <w:t>'</w:t>
      </w:r>
      <w:r>
        <w:rPr>
          <w:rFonts w:hint="eastAsia"/>
          <w:color w:val="333333"/>
        </w:rPr>
        <w:t>，如</w:t>
      </w:r>
      <w:r>
        <w:rPr>
          <w:rFonts w:hint="eastAsia"/>
          <w:color w:val="333333"/>
        </w:rPr>
        <w:t xml:space="preserve"> Tue May 25 2004 00:00:00 GMT-070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alert(Date.parse('6/13/2011'));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//1307894400000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没有传入或者不是标准的日期格式，那么就会返回</w:t>
      </w:r>
      <w:r>
        <w:rPr>
          <w:rFonts w:hint="eastAsia"/>
          <w:color w:val="333333"/>
        </w:rPr>
        <w:t>NaN</w:t>
      </w:r>
      <w:r>
        <w:rPr>
          <w:rFonts w:hint="eastAsia"/>
          <w:color w:val="333333"/>
        </w:rPr>
        <w:t>。</w:t>
      </w:r>
    </w:p>
    <w:p w:rsidR="00DF2676" w:rsidRDefault="00DF2676" w:rsidP="00DF26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alert(Date.parse());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//NaN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如果想输出指定的日期，那么把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传入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构造方法里。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new Date(Date.parse('6/13/2011'));</w:t>
      </w:r>
      <w:r>
        <w:rPr>
          <w:rFonts w:hint="eastAsia"/>
          <w:color w:val="333333"/>
        </w:rPr>
        <w:t>//Mon Jun 13 2011 00:00:00 GMT+0800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new Date('6/13/2011');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 xml:space="preserve"> //</w:t>
      </w:r>
      <w:r>
        <w:rPr>
          <w:rFonts w:hint="eastAsia"/>
          <w:color w:val="333333"/>
        </w:rPr>
        <w:t>直接传入，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后台被调用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对象及其在不同浏览器中的实现有许多奇怪的行为。其中有一种倾向是将超出的范围的值替换成当前的值，以便生成输出。例如，在解析“</w:t>
      </w:r>
      <w:r>
        <w:rPr>
          <w:rFonts w:hint="eastAsia"/>
          <w:color w:val="333333"/>
        </w:rPr>
        <w:t>January 32, 2007</w:t>
      </w:r>
      <w:r>
        <w:rPr>
          <w:rFonts w:hint="eastAsia"/>
          <w:color w:val="333333"/>
        </w:rPr>
        <w:t>”时，有</w:t>
      </w:r>
      <w:r>
        <w:rPr>
          <w:rFonts w:hint="eastAsia"/>
          <w:color w:val="333333"/>
        </w:rPr>
        <w:lastRenderedPageBreak/>
        <w:t>的浏览器会讲其解释为“</w:t>
      </w:r>
      <w:r>
        <w:rPr>
          <w:rFonts w:hint="eastAsia"/>
          <w:color w:val="333333"/>
        </w:rPr>
        <w:t>February 1, 2007</w:t>
      </w:r>
      <w:r>
        <w:rPr>
          <w:rFonts w:hint="eastAsia"/>
          <w:color w:val="333333"/>
        </w:rPr>
        <w:t>”。而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则倾向与插入当前月份的当前日期。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Date.UTC()</w:t>
      </w:r>
      <w:r>
        <w:rPr>
          <w:rFonts w:hint="eastAsia"/>
          <w:color w:val="333333"/>
        </w:rPr>
        <w:t>方法同样也返回表示日期的毫秒数，但它与</w:t>
      </w:r>
      <w:r>
        <w:rPr>
          <w:rFonts w:hint="eastAsia"/>
          <w:color w:val="333333"/>
        </w:rPr>
        <w:t>Date.parse()</w:t>
      </w:r>
      <w:r>
        <w:rPr>
          <w:rFonts w:hint="eastAsia"/>
          <w:color w:val="333333"/>
        </w:rPr>
        <w:t>在构建值时使用不同的信息。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年份，基于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的月份</w:t>
      </w:r>
      <w:r>
        <w:rPr>
          <w:rFonts w:hint="eastAsia"/>
          <w:color w:val="333333"/>
        </w:rPr>
        <w:t>[0</w:t>
      </w:r>
      <w:r>
        <w:rPr>
          <w:rFonts w:hint="eastAsia"/>
          <w:color w:val="333333"/>
        </w:rPr>
        <w:t>表示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月，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表示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月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，月中的哪一天</w:t>
      </w:r>
      <w:r>
        <w:rPr>
          <w:rFonts w:hint="eastAsia"/>
          <w:color w:val="333333"/>
        </w:rPr>
        <w:t>[1-31]</w:t>
      </w:r>
      <w:r>
        <w:rPr>
          <w:rFonts w:hint="eastAsia"/>
          <w:color w:val="333333"/>
        </w:rPr>
        <w:t>，小时数</w:t>
      </w:r>
      <w:r>
        <w:rPr>
          <w:rFonts w:hint="eastAsia"/>
          <w:color w:val="333333"/>
        </w:rPr>
        <w:t>[0-23]</w:t>
      </w:r>
      <w:r>
        <w:rPr>
          <w:rFonts w:hint="eastAsia"/>
          <w:color w:val="333333"/>
        </w:rPr>
        <w:t>，分钟，秒以及毫秒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。只有前两个参数是必须的。如果没有提供月数，则天数为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；如果省略其他参数，则统统为</w:t>
      </w:r>
      <w:r>
        <w:rPr>
          <w:rFonts w:hint="eastAsia"/>
          <w:color w:val="333333"/>
        </w:rPr>
        <w:t>0.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alert(Date.UTC(2011,11));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//1322697600000</w:t>
      </w:r>
      <w:r>
        <w:rPr>
          <w:rFonts w:hint="eastAsia"/>
          <w:color w:val="333333"/>
        </w:rPr>
        <w:tab/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</w:t>
      </w:r>
      <w:r>
        <w:rPr>
          <w:rFonts w:hint="eastAsia"/>
          <w:color w:val="333333"/>
        </w:rPr>
        <w:t>Date.UTC()</w:t>
      </w:r>
      <w:r>
        <w:rPr>
          <w:rFonts w:hint="eastAsia"/>
          <w:color w:val="333333"/>
        </w:rPr>
        <w:t>参数传递错误，那么就会出现负值或者</w:t>
      </w:r>
      <w:r>
        <w:rPr>
          <w:rFonts w:hint="eastAsia"/>
          <w:color w:val="333333"/>
        </w:rPr>
        <w:t>NaN</w:t>
      </w:r>
      <w:r>
        <w:rPr>
          <w:rFonts w:hint="eastAsia"/>
          <w:color w:val="333333"/>
        </w:rPr>
        <w:t>等非法信息。</w:t>
      </w:r>
    </w:p>
    <w:p w:rsidR="00DF2676" w:rsidRDefault="00DF2676" w:rsidP="00DF26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alert(Date.UTC());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负值或者</w:t>
      </w:r>
      <w:r>
        <w:rPr>
          <w:rFonts w:hint="eastAsia"/>
          <w:color w:val="333333"/>
        </w:rPr>
        <w:t>NaN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如果要输出指定日期，那么直接把</w:t>
      </w:r>
      <w:r>
        <w:rPr>
          <w:rFonts w:hint="eastAsia"/>
          <w:color w:val="333333"/>
        </w:rPr>
        <w:t>Date.UTC()</w:t>
      </w:r>
      <w:r>
        <w:rPr>
          <w:rFonts w:hint="eastAsia"/>
          <w:color w:val="333333"/>
        </w:rPr>
        <w:t>传入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构造方法里即可。</w:t>
      </w:r>
    </w:p>
    <w:p w:rsidR="00DF2676" w:rsidRDefault="00DF2676" w:rsidP="00DF26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new Date(Date.UTC(2011,11, 5, 15, 13, 16));</w:t>
      </w:r>
    </w:p>
    <w:p w:rsidR="00DF2676" w:rsidRDefault="00DF2676" w:rsidP="00DF2676">
      <w:pPr>
        <w:ind w:firstLine="420"/>
        <w:jc w:val="left"/>
        <w:rPr>
          <w:rFonts w:hint="eastAsia"/>
          <w:color w:val="800000"/>
        </w:rPr>
      </w:pPr>
    </w:p>
    <w:p w:rsidR="00DF2676" w:rsidRDefault="00DF2676" w:rsidP="00DF2676">
      <w:pPr>
        <w:ind w:firstLine="420"/>
        <w:jc w:val="left"/>
        <w:rPr>
          <w:rFonts w:hint="eastAsia"/>
          <w:b/>
          <w:bCs/>
          <w:color w:val="800000"/>
        </w:rPr>
      </w:pPr>
    </w:p>
    <w:p w:rsidR="00DF2676" w:rsidRDefault="00DF2676" w:rsidP="00DF2676">
      <w:pPr>
        <w:numPr>
          <w:ilvl w:val="0"/>
          <w:numId w:val="4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通用的方法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与其他类型一样，</w:t>
      </w: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类型也重写了</w:t>
      </w:r>
      <w:r>
        <w:rPr>
          <w:rFonts w:hint="eastAsia"/>
          <w:color w:val="333333"/>
        </w:rPr>
        <w:t>toLocaleString()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toString()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方法；但这些方法返回值与其他类型中的方法不同。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new Date(Date.UTC(2011,11, 5, 15, 13, 16));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alert('toString:' + box.toString());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alert('toLocaleString:' + box.toLocaleString());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按本地格式输出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：这两个方法在不同浏览器显示的效果又不一样，但不用担心，这两个方法只是在调试比较有用，在显示时间和日期上，没什么价值。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方法显示毫秒数。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jc w:val="left"/>
        <w:rPr>
          <w:rFonts w:hint="eastAsia"/>
          <w:b/>
          <w:bCs/>
          <w:color w:val="333333"/>
        </w:rPr>
      </w:pPr>
    </w:p>
    <w:p w:rsidR="00DF2676" w:rsidRDefault="00DF2676" w:rsidP="00DF2676">
      <w:pPr>
        <w:numPr>
          <w:ilvl w:val="0"/>
          <w:numId w:val="4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日期格式化方法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Date</w:t>
      </w:r>
      <w:r>
        <w:rPr>
          <w:rFonts w:hint="eastAsia"/>
          <w:color w:val="333333"/>
        </w:rPr>
        <w:t>类型还有一些专门用于将日期格式化为字符串的方法。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new Date();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alert(box.toDateString());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以特定的格式显示星期几、月、日和年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alert(box.toTimeString());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以特定的格式显示时、分、秒和时区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alert(box.toLocaleDateString());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以特定地区格式显示星期几、月、日和年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alert(box.toLocaleTimeString());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以特定地区格式显示时、分、秒和时区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alert(box.toUTCString());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以特定的格式显示完整的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日期。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b/>
          <w:bCs/>
          <w:color w:val="333333"/>
        </w:rPr>
      </w:pPr>
    </w:p>
    <w:p w:rsidR="00DF2676" w:rsidRDefault="00DF2676" w:rsidP="00DF2676">
      <w:pPr>
        <w:ind w:firstLine="420"/>
        <w:jc w:val="left"/>
        <w:rPr>
          <w:rFonts w:hint="eastAsia"/>
          <w:b/>
          <w:bCs/>
          <w:color w:val="333333"/>
        </w:rPr>
      </w:pPr>
    </w:p>
    <w:p w:rsidR="00DF2676" w:rsidRDefault="00DF2676" w:rsidP="00DF2676">
      <w:pPr>
        <w:numPr>
          <w:ilvl w:val="0"/>
          <w:numId w:val="4"/>
        </w:numPr>
        <w:jc w:val="left"/>
        <w:rPr>
          <w:rFonts w:hint="eastAsia"/>
          <w:color w:val="333333"/>
        </w:rPr>
      </w:pPr>
      <w:r>
        <w:rPr>
          <w:rFonts w:hint="eastAsia"/>
          <w:b/>
          <w:bCs/>
          <w:color w:val="333333"/>
        </w:rPr>
        <w:t>组件方法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>组件方法，是为我们单独获取你想要的各种时间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日期而提供的方法。需要注意的时候，这些方法中，有带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的，有不带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的。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日期指的是在没有时区偏差的情况下的日期值。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alert(box.getTime());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获取日期的毫秒数，和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返回一致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alert(box.setTime(100));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以毫秒数设置日期，会改变整个日期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lastRenderedPageBreak/>
        <w:t>alert(box.getFullYear());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获取四位年份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alert(box.setFullYear(2012));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设置四位年份，返回的是毫秒数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alert(box.getMonth());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获取月份，没指定月份，从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开始算起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alert(box.setMonth(11));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设置月份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alert(box.getDate());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获取日期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alert(box.setDate(8));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设置日期，返回毫秒数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alert(box.getDay());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返回星期几，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表示星期日，</w:t>
      </w:r>
      <w:r>
        <w:rPr>
          <w:rFonts w:hint="eastAsia"/>
          <w:color w:val="333333"/>
        </w:rPr>
        <w:t>6</w:t>
      </w:r>
      <w:r>
        <w:rPr>
          <w:rFonts w:hint="eastAsia"/>
          <w:color w:val="333333"/>
        </w:rPr>
        <w:t>表示星期六</w:t>
      </w:r>
    </w:p>
    <w:p w:rsidR="00DF2676" w:rsidRDefault="00DF2676" w:rsidP="00DF26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alert(box.setDay(2));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设置星期几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alert(box.getHours());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返回时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alert(box.setHours(12));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设置时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alert(box.getMinutes());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返回分钟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alert(box.setMinutes(22));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设置分钟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alert(box.getSeconds());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返回秒数</w:t>
      </w:r>
      <w:r>
        <w:rPr>
          <w:rFonts w:hint="eastAsia"/>
          <w:color w:val="333333"/>
        </w:rPr>
        <w:br/>
      </w:r>
      <w:r>
        <w:rPr>
          <w:rFonts w:hint="eastAsia"/>
          <w:color w:val="800000"/>
        </w:rPr>
        <w:tab/>
        <w:t>alert(box.setSeconds(44));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设置秒数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alert(box.getMilliseconds());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返回毫秒数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alert(box.setMilliseconds());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设置毫秒数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alert(box.getTimezoneOffset());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返回本地时间和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时间相差的分钟数</w:t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bookmarkStart w:id="0" w:name="_GoBack"/>
    </w:p>
    <w:bookmarkEnd w:id="0"/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：以上方法除了</w:t>
      </w:r>
      <w:r>
        <w:rPr>
          <w:rFonts w:hint="eastAsia"/>
          <w:color w:val="333333"/>
        </w:rPr>
        <w:t>getTimezoneOffset()</w:t>
      </w:r>
      <w:r>
        <w:rPr>
          <w:rFonts w:hint="eastAsia"/>
          <w:color w:val="333333"/>
        </w:rPr>
        <w:t>，其他都具有</w:t>
      </w:r>
      <w:r>
        <w:rPr>
          <w:rFonts w:hint="eastAsia"/>
          <w:color w:val="333333"/>
        </w:rPr>
        <w:t>UTC</w:t>
      </w:r>
      <w:r>
        <w:rPr>
          <w:rFonts w:hint="eastAsia"/>
          <w:color w:val="333333"/>
        </w:rPr>
        <w:t>功能，例如</w:t>
      </w:r>
      <w:r>
        <w:rPr>
          <w:rFonts w:hint="eastAsia"/>
          <w:color w:val="333333"/>
        </w:rPr>
        <w:t>setDate()</w:t>
      </w:r>
      <w:r>
        <w:rPr>
          <w:rFonts w:hint="eastAsia"/>
          <w:color w:val="333333"/>
        </w:rPr>
        <w:t>及</w:t>
      </w:r>
      <w:r>
        <w:rPr>
          <w:rFonts w:hint="eastAsia"/>
          <w:color w:val="333333"/>
        </w:rPr>
        <w:t>getDate()</w:t>
      </w:r>
      <w:r>
        <w:rPr>
          <w:rFonts w:hint="eastAsia"/>
          <w:color w:val="333333"/>
        </w:rPr>
        <w:t>获取星期几，那么就会有</w:t>
      </w:r>
      <w:r>
        <w:rPr>
          <w:rFonts w:hint="eastAsia"/>
          <w:color w:val="333333"/>
        </w:rPr>
        <w:t>setUTCDate()</w:t>
      </w:r>
      <w:r>
        <w:rPr>
          <w:rFonts w:hint="eastAsia"/>
          <w:color w:val="333333"/>
        </w:rPr>
        <w:t>及</w:t>
      </w:r>
      <w:r>
        <w:rPr>
          <w:rFonts w:hint="eastAsia"/>
          <w:color w:val="333333"/>
        </w:rPr>
        <w:t>getUTCDate()</w:t>
      </w:r>
      <w:r>
        <w:rPr>
          <w:rFonts w:hint="eastAsia"/>
          <w:color w:val="333333"/>
        </w:rPr>
        <w:t>。表示世界协调时间。</w:t>
      </w:r>
      <w:r>
        <w:rPr>
          <w:rFonts w:hint="eastAsia"/>
          <w:color w:val="333333"/>
        </w:rPr>
        <w:tab/>
      </w:r>
    </w:p>
    <w:p w:rsidR="00DF2676" w:rsidRDefault="00DF2676" w:rsidP="00DF2676">
      <w:pPr>
        <w:ind w:firstLine="420"/>
        <w:jc w:val="left"/>
        <w:rPr>
          <w:rFonts w:hint="eastAsia"/>
          <w:color w:val="333333"/>
        </w:rPr>
      </w:pPr>
    </w:p>
    <w:p w:rsidR="00F41F5E" w:rsidRDefault="00F41F5E"/>
    <w:sectPr w:rsidR="00F4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FD9" w:rsidRDefault="00701FD9" w:rsidP="00DF2676">
      <w:r>
        <w:separator/>
      </w:r>
    </w:p>
  </w:endnote>
  <w:endnote w:type="continuationSeparator" w:id="0">
    <w:p w:rsidR="00701FD9" w:rsidRDefault="00701FD9" w:rsidP="00DF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FD9" w:rsidRDefault="00701FD9" w:rsidP="00DF2676">
      <w:r>
        <w:separator/>
      </w:r>
    </w:p>
  </w:footnote>
  <w:footnote w:type="continuationSeparator" w:id="0">
    <w:p w:rsidR="00701FD9" w:rsidRDefault="00701FD9" w:rsidP="00DF2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  <w:pPr>
        <w:ind w:left="0"/>
      </w:pPr>
    </w:lvl>
  </w:abstractNum>
  <w:abstractNum w:abstractNumId="3" w15:restartNumberingAfterBreak="0">
    <w:nsid w:val="0000000D"/>
    <w:multiLevelType w:val="singleLevel"/>
    <w:tmpl w:val="0000000D"/>
    <w:lvl w:ilvl="0">
      <w:start w:val="2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FC"/>
    <w:rsid w:val="00001BFC"/>
    <w:rsid w:val="00701FD9"/>
    <w:rsid w:val="00DF2676"/>
    <w:rsid w:val="00F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FBBE3-50D5-4358-9EF8-40AB1628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2018-09-19T01:10:00Z</dcterms:created>
  <dcterms:modified xsi:type="dcterms:W3CDTF">2018-09-19T01:10:00Z</dcterms:modified>
</cp:coreProperties>
</file>